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napToGrid w:val="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  <w:t>前端技能树</w:t>
      </w: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  <w:t>前端工程师需要掌握的知识点</w:t>
      </w:r>
    </w:p>
    <w:p>
      <w:pPr>
        <w:pStyle w:val="2"/>
        <w:snapToGrid w:val="0"/>
        <w:jc w:val="left"/>
        <w:rPr>
          <w:rFonts w:ascii="微软雅黑" w:hAnsi="微软雅黑" w:eastAsia="微软雅黑"/>
          <w:color w:val="000000"/>
          <w:sz w:val="22"/>
          <w:szCs w:val="22"/>
        </w:rPr>
      </w:pPr>
    </w:p>
    <w:p>
      <w:pPr>
        <w:pStyle w:val="2"/>
        <w:snapToGrid w:val="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  <w:t>初级</w:t>
      </w:r>
      <w:bookmarkStart w:id="0" w:name="_GoBack"/>
      <w:bookmarkEnd w:id="0"/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  <w:t>初级前端工程师技能点</w:t>
      </w:r>
    </w:p>
    <w:p>
      <w:pPr>
        <w:pStyle w:val="3"/>
        <w:snapToGrid w:val="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  <w:t>基本技能</w:t>
      </w:r>
    </w:p>
    <w:p>
      <w:pPr>
        <w:numPr>
          <w:ilvl w:val="0"/>
          <w:numId w:val="1"/>
        </w:numPr>
        <w:snapToGrid w:val="0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  <w:t>掌握HTML大部分</w:t>
      </w:r>
      <w:r>
        <w:rPr>
          <w:rFonts w:ascii="Helvetica Neue" w:hAnsi="Helvetica Neue" w:eastAsia="Helvetica Neue"/>
          <w:color w:val="000000"/>
          <w:sz w:val="22"/>
          <w:szCs w:val="22"/>
        </w:rPr>
        <w:t>语义化标签</w:t>
      </w:r>
    </w:p>
    <w:p>
      <w:pPr>
        <w:numPr>
          <w:ilvl w:val="0"/>
          <w:numId w:val="1"/>
        </w:numPr>
        <w:snapToGrid w:val="0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Helvetica Neue" w:hAnsi="Helvetica Neue" w:eastAsia="Helvetica Neue"/>
          <w:color w:val="000000"/>
          <w:sz w:val="22"/>
          <w:szCs w:val="22"/>
        </w:rPr>
        <w:t>掌握HTML API：history、storage、ajax等</w:t>
      </w:r>
    </w:p>
    <w:p>
      <w:pPr>
        <w:numPr>
          <w:ilvl w:val="0"/>
          <w:numId w:val="1"/>
        </w:numPr>
        <w:snapToGrid w:val="0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Helvetica Neue" w:hAnsi="Helvetica Neue" w:eastAsia="Helvetica Neue"/>
          <w:color w:val="000000"/>
          <w:sz w:val="22"/>
          <w:szCs w:val="22"/>
        </w:rPr>
        <w:t>CSS知识：文档流、重绘重排、flex布局、BFC、IFC、伪类和伪元素（特征和区别）、animation、keyframe、贝塞尔曲线、实现三角形等</w:t>
      </w:r>
    </w:p>
    <w:p>
      <w:pPr>
        <w:numPr>
          <w:ilvl w:val="0"/>
          <w:numId w:val="1"/>
        </w:numPr>
        <w:snapToGrid w:val="0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Helvetica Neue" w:hAnsi="Helvetica Neue" w:eastAsia="Helvetica Neue"/>
          <w:color w:val="000000"/>
          <w:sz w:val="22"/>
          <w:szCs w:val="22"/>
        </w:rPr>
        <w:t>掌握rem和1px方案，了解预加载方案；</w:t>
      </w:r>
    </w:p>
    <w:p>
      <w:pPr>
        <w:numPr>
          <w:ilvl w:val="0"/>
          <w:numId w:val="1"/>
        </w:numPr>
        <w:snapToGrid w:val="0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Helvetica Neue" w:hAnsi="Helvetica Neue" w:eastAsia="Helvetica Neue"/>
          <w:color w:val="000000"/>
          <w:sz w:val="22"/>
          <w:szCs w:val="22"/>
        </w:rPr>
        <w:t>掌握XHR知识，知道网络请求相关技术和技术底层，包括不限于：Content-Type、请求头、请求体等；restful设计理念；cors、浏览器和服务器通信流程、实现文件上传等；</w:t>
      </w:r>
    </w:p>
    <w:p>
      <w:pPr>
        <w:numPr>
          <w:ilvl w:val="0"/>
          <w:numId w:val="1"/>
        </w:numPr>
        <w:snapToGrid w:val="0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Helvetica Neue" w:hAnsi="Helvetica Neue" w:eastAsia="Helvetica Neue"/>
          <w:color w:val="000000"/>
          <w:sz w:val="22"/>
          <w:szCs w:val="22"/>
        </w:rPr>
        <w:t>了解axios或其它网络请求请求库，了解其核心功能</w:t>
      </w:r>
    </w:p>
    <w:p>
      <w:pPr>
        <w:numPr>
          <w:ilvl w:val="0"/>
          <w:numId w:val="1"/>
        </w:numPr>
        <w:snapToGrid w:val="0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  <w:t>掌握用户鉴权，了解如何完成登录模块：表单实现、cookie、session和token之间的区别；</w:t>
      </w:r>
    </w:p>
    <w:p>
      <w:pPr>
        <w:snapToGrid w:val="0"/>
        <w:spacing w:before="60" w:after="60" w:line="312" w:lineRule="auto"/>
        <w:ind w:leftChars="160"/>
        <w:jc w:val="left"/>
        <w:rPr>
          <w:rFonts w:ascii="微软雅黑" w:hAnsi="微软雅黑" w:eastAsia="微软雅黑"/>
          <w:color w:val="000000"/>
          <w:sz w:val="22"/>
          <w:szCs w:val="22"/>
        </w:rPr>
      </w:pPr>
    </w:p>
    <w:p>
      <w:pPr>
        <w:pStyle w:val="3"/>
        <w:snapToGrid w:val="0"/>
        <w:jc w:val="left"/>
        <w:rPr>
          <w:rFonts w:ascii="微软雅黑" w:hAnsi="微软雅黑" w:eastAsia="微软雅黑"/>
          <w:color w:val="000000"/>
          <w:sz w:val="22"/>
          <w:szCs w:val="22"/>
        </w:rPr>
      </w:pPr>
    </w:p>
    <w:p>
      <w:pPr>
        <w:pStyle w:val="3"/>
        <w:snapToGrid w:val="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  <w:t>JavaScript</w:t>
      </w:r>
    </w:p>
    <w:p>
      <w:pPr>
        <w:numPr>
          <w:ilvl w:val="0"/>
          <w:numId w:val="2"/>
        </w:numPr>
        <w:snapToGrid w:val="0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  <w:t>掌握原型、原型链</w:t>
      </w:r>
    </w:p>
    <w:p>
      <w:pPr>
        <w:numPr>
          <w:ilvl w:val="0"/>
          <w:numId w:val="2"/>
        </w:numPr>
        <w:snapToGrid w:val="0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  <w:t>了解继承：Class继承和</w:t>
      </w:r>
      <w:r>
        <w:rPr>
          <w:rFonts w:ascii="Helvetica Neue" w:hAnsi="Helvetica Neue" w:eastAsia="Helvetica Neue"/>
          <w:color w:val="000000"/>
          <w:sz w:val="22"/>
          <w:szCs w:val="22"/>
        </w:rPr>
        <w:t>组合寄生继承</w:t>
      </w:r>
    </w:p>
    <w:p>
      <w:pPr>
        <w:numPr>
          <w:ilvl w:val="0"/>
          <w:numId w:val="2"/>
        </w:numPr>
        <w:snapToGrid w:val="0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Helvetica Neue" w:hAnsi="Helvetica Neue" w:eastAsia="Helvetica Neue"/>
          <w:color w:val="000000"/>
          <w:sz w:val="22"/>
          <w:szCs w:val="22"/>
        </w:rPr>
        <w:t>了解原型和继承的关系</w:t>
      </w:r>
    </w:p>
    <w:p>
      <w:pPr>
        <w:numPr>
          <w:ilvl w:val="0"/>
          <w:numId w:val="2"/>
        </w:numPr>
        <w:snapToGrid w:val="0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  <w:t>了解Class类，并且会创建类function 和 Class</w:t>
      </w:r>
    </w:p>
    <w:p>
      <w:pPr>
        <w:numPr>
          <w:ilvl w:val="0"/>
          <w:numId w:val="2"/>
        </w:numPr>
        <w:snapToGrid w:val="0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  <w:t>掌握基础数据结构，了解</w:t>
      </w:r>
      <w:r>
        <w:rPr>
          <w:rFonts w:ascii="Helvetica Neue" w:hAnsi="Helvetica Neue" w:eastAsia="Helvetica Neue"/>
          <w:color w:val="000000"/>
          <w:sz w:val="22"/>
          <w:szCs w:val="22"/>
        </w:rPr>
        <w:t>堆、栈、树</w:t>
      </w:r>
    </w:p>
    <w:p>
      <w:pPr>
        <w:numPr>
          <w:ilvl w:val="0"/>
          <w:numId w:val="2"/>
        </w:numPr>
        <w:snapToGrid w:val="0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Helvetica Neue" w:hAnsi="Helvetica Neue" w:eastAsia="Helvetica Neue"/>
          <w:color w:val="000000"/>
          <w:sz w:val="22"/>
          <w:szCs w:val="22"/>
        </w:rPr>
        <w:t>掌握event loop，并知道event loop在实际开发过程的影响</w:t>
      </w:r>
    </w:p>
    <w:p>
      <w:pPr>
        <w:numPr>
          <w:ilvl w:val="0"/>
          <w:numId w:val="2"/>
        </w:numPr>
        <w:snapToGrid w:val="0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  <w:t>知道闭包，实际场景应用和原理，为了解决什么问题</w:t>
      </w:r>
    </w:p>
    <w:p>
      <w:pPr>
        <w:numPr>
          <w:ilvl w:val="0"/>
          <w:numId w:val="2"/>
        </w:numPr>
        <w:snapToGrid w:val="0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  <w:t>了解模块，了解import 和 require的区别</w:t>
      </w:r>
    </w:p>
    <w:p>
      <w:pPr>
        <w:numPr>
          <w:ilvl w:val="0"/>
          <w:numId w:val="2"/>
        </w:numPr>
        <w:snapToGrid w:val="0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  <w:t>掌握ES6特性</w:t>
      </w:r>
    </w:p>
    <w:p>
      <w:pPr>
        <w:numPr>
          <w:ilvl w:val="0"/>
          <w:numId w:val="2"/>
        </w:numPr>
        <w:snapToGrid w:val="0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  <w:t>了解迭代器和循环的区别，了解ES6的数组方法：</w:t>
      </w:r>
      <w:r>
        <w:rPr>
          <w:rFonts w:ascii="Helvetica Neue" w:hAnsi="Helvetica Neue" w:eastAsia="Helvetica Neue"/>
          <w:color w:val="000000"/>
          <w:sz w:val="22"/>
          <w:szCs w:val="22"/>
        </w:rPr>
        <w:t>forEach、map、reduce</w:t>
      </w:r>
    </w:p>
    <w:p>
      <w:pPr>
        <w:numPr>
          <w:ilvl w:val="0"/>
          <w:numId w:val="2"/>
        </w:numPr>
        <w:snapToGrid w:val="0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  <w:t>了解TypeScript</w:t>
      </w:r>
    </w:p>
    <w:p>
      <w:pPr>
        <w:pStyle w:val="3"/>
        <w:snapToGrid w:val="0"/>
        <w:jc w:val="left"/>
        <w:rPr>
          <w:rFonts w:ascii="微软雅黑" w:hAnsi="微软雅黑" w:eastAsia="微软雅黑"/>
          <w:color w:val="000000"/>
          <w:sz w:val="22"/>
          <w:szCs w:val="22"/>
        </w:rPr>
      </w:pPr>
    </w:p>
    <w:p>
      <w:pPr>
        <w:pStyle w:val="3"/>
        <w:snapToGrid w:val="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  <w:t>工具类</w:t>
      </w:r>
    </w:p>
    <w:p>
      <w:pPr>
        <w:numPr>
          <w:ilvl w:val="0"/>
          <w:numId w:val="3"/>
        </w:numPr>
        <w:snapToGrid w:val="0"/>
        <w:spacing w:before="60" w:after="60" w:line="240" w:lineRule="auto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  <w:t>了解webpack，rollup以及他们适用的场景。</w:t>
      </w:r>
    </w:p>
    <w:p>
      <w:pPr>
        <w:numPr>
          <w:ilvl w:val="0"/>
          <w:numId w:val="3"/>
        </w:numPr>
        <w:snapToGrid w:val="0"/>
        <w:spacing w:before="60" w:after="60" w:line="240" w:lineRule="auto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  <w:t>了解webpack各版本之间的差异和区别</w:t>
      </w:r>
    </w:p>
    <w:p>
      <w:pPr>
        <w:numPr>
          <w:ilvl w:val="0"/>
          <w:numId w:val="3"/>
        </w:numPr>
        <w:snapToGrid w:val="0"/>
        <w:spacing w:before="60" w:after="60" w:line="240" w:lineRule="auto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  <w:t>了解webpack的基本配置</w:t>
      </w:r>
    </w:p>
    <w:p>
      <w:pPr>
        <w:numPr>
          <w:ilvl w:val="0"/>
          <w:numId w:val="3"/>
        </w:numPr>
        <w:snapToGrid w:val="0"/>
        <w:spacing w:before="60" w:after="60" w:line="240" w:lineRule="auto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  <w:t>了解webpack打包结果的代码结构和执行流程，了解index.js，runtime.js用途</w:t>
      </w:r>
    </w:p>
    <w:p>
      <w:pPr>
        <w:numPr>
          <w:ilvl w:val="0"/>
          <w:numId w:val="3"/>
        </w:numPr>
        <w:snapToGrid w:val="0"/>
        <w:spacing w:before="60" w:after="60" w:line="240" w:lineRule="auto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  <w:t>了解AMD，CMD，CommonJs，ES Module的特征和区别</w:t>
      </w:r>
    </w:p>
    <w:p>
      <w:pPr>
        <w:numPr>
          <w:ilvl w:val="0"/>
          <w:numId w:val="3"/>
        </w:numPr>
        <w:snapToGrid w:val="0"/>
        <w:spacing w:before="60" w:after="60" w:line="240" w:lineRule="auto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  <w:t>了解eslint，并学会配合打包工具和工程使用</w:t>
      </w:r>
    </w:p>
    <w:p>
      <w:pPr>
        <w:snapToGrid w:val="0"/>
        <w:spacing w:before="60" w:after="60" w:line="240" w:lineRule="auto"/>
        <w:ind w:left="0"/>
        <w:jc w:val="left"/>
        <w:rPr>
          <w:rFonts w:ascii="微软雅黑" w:hAnsi="微软雅黑" w:eastAsia="微软雅黑"/>
          <w:color w:val="000000"/>
          <w:sz w:val="22"/>
          <w:szCs w:val="22"/>
        </w:rPr>
      </w:pPr>
    </w:p>
    <w:p>
      <w:pPr>
        <w:pStyle w:val="3"/>
        <w:snapToGrid w:val="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  <w:t>Vue</w:t>
      </w:r>
    </w:p>
    <w:p>
      <w:pPr>
        <w:numPr>
          <w:ilvl w:val="0"/>
          <w:numId w:val="4"/>
        </w:numPr>
        <w:snapToGrid w:val="0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  <w:t>掌握Vue基本语法</w:t>
      </w:r>
    </w:p>
    <w:p>
      <w:pPr>
        <w:numPr>
          <w:ilvl w:val="0"/>
          <w:numId w:val="4"/>
        </w:numPr>
        <w:snapToGrid w:val="0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  <w:t>掌握Vue全家桶：vuex/vue-router</w:t>
      </w:r>
    </w:p>
    <w:p>
      <w:pPr>
        <w:numPr>
          <w:ilvl w:val="0"/>
          <w:numId w:val="4"/>
        </w:numPr>
        <w:snapToGrid w:val="0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  <w:t>掌握Vue响应式原理和渲染原理，可以实现简化版的Vue</w:t>
      </w:r>
    </w:p>
    <w:p>
      <w:pPr>
        <w:numPr>
          <w:ilvl w:val="0"/>
          <w:numId w:val="4"/>
        </w:numPr>
        <w:snapToGrid w:val="0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  <w:t>了解Vue的优化方案</w:t>
      </w:r>
    </w:p>
    <w:p>
      <w:pPr>
        <w:numPr>
          <w:ilvl w:val="0"/>
          <w:numId w:val="4"/>
        </w:numPr>
        <w:snapToGrid w:val="0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  <w:t>了解Diff算法和虚拟DOM</w:t>
      </w:r>
    </w:p>
    <w:p>
      <w:pPr>
        <w:numPr>
          <w:ilvl w:val="0"/>
          <w:numId w:val="4"/>
        </w:numPr>
        <w:snapToGrid w:val="0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  <w:t>了解全局状态管理的多个实现方案和实际场景使用</w:t>
      </w:r>
    </w:p>
    <w:p>
      <w:pPr>
        <w:snapToGrid w:val="0"/>
        <w:spacing w:before="60" w:after="60" w:line="312" w:lineRule="auto"/>
        <w:ind w:left="0"/>
        <w:jc w:val="left"/>
        <w:rPr>
          <w:rFonts w:ascii="微软雅黑" w:hAnsi="微软雅黑" w:eastAsia="微软雅黑"/>
          <w:color w:val="000000"/>
          <w:sz w:val="22"/>
          <w:szCs w:val="22"/>
        </w:rPr>
      </w:pPr>
    </w:p>
    <w:p>
      <w:pPr>
        <w:snapToGrid w:val="0"/>
        <w:spacing w:before="60" w:after="60" w:line="312" w:lineRule="auto"/>
        <w:ind w:left="0"/>
        <w:jc w:val="left"/>
        <w:rPr>
          <w:rFonts w:ascii="微软雅黑" w:hAnsi="微软雅黑" w:eastAsia="微软雅黑"/>
          <w:color w:val="000000"/>
          <w:sz w:val="22"/>
          <w:szCs w:val="22"/>
        </w:rPr>
      </w:pP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000000"/>
          <w:sz w:val="22"/>
          <w:szCs w:val="22"/>
        </w:rPr>
      </w:pPr>
    </w:p>
    <w:p>
      <w:pPr>
        <w:pStyle w:val="2"/>
        <w:snapToGrid w:val="0"/>
        <w:jc w:val="lef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中级</w:t>
      </w:r>
    </w:p>
    <w:p>
      <w:pPr>
        <w:pStyle w:val="3"/>
        <w:snapToGrid w:val="0"/>
        <w:jc w:val="lef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基本功能</w:t>
      </w:r>
    </w:p>
    <w:p>
      <w:pPr>
        <w:numPr>
          <w:ilvl w:val="0"/>
          <w:numId w:val="5"/>
        </w:numPr>
        <w:snapToGrid w:val="0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掌握HTML API和常见库的知识；比如陀螺仪、加速度传感器、地理位置等</w:t>
      </w:r>
    </w:p>
    <w:p>
      <w:pPr>
        <w:numPr>
          <w:ilvl w:val="0"/>
          <w:numId w:val="5"/>
        </w:numPr>
        <w:snapToGrid w:val="0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掌握CSS各种概念，了解css hack和动画优化方案</w:t>
      </w:r>
    </w:p>
    <w:p>
      <w:pPr>
        <w:numPr>
          <w:ilvl w:val="0"/>
          <w:numId w:val="5"/>
        </w:numPr>
        <w:snapToGrid w:val="0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能够梳理TCP请求的前后端整体架构和流程，包括：业务代码实现、浏览器原理、HTTP协议、服务端接入层、RPC服务调用、负载均衡。</w:t>
      </w:r>
    </w:p>
    <w:p>
      <w:pPr>
        <w:numPr>
          <w:ilvl w:val="0"/>
          <w:numId w:val="5"/>
        </w:numPr>
        <w:snapToGrid w:val="0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了解websocket，</w:t>
      </w:r>
      <w:r>
        <w:rPr>
          <w:rFonts w:ascii="Helvetica Neue" w:hAnsi="Helvetica Neue" w:eastAsia="Helvetica Neue"/>
          <w:color w:val="333333"/>
          <w:sz w:val="22"/>
          <w:szCs w:val="22"/>
        </w:rPr>
        <w:t>包括但不限于：通信原理、鉴权、房间分配、心跳机制、重连方案等。</w:t>
      </w:r>
    </w:p>
    <w:p>
      <w:pPr>
        <w:numPr>
          <w:ilvl w:val="0"/>
          <w:numId w:val="5"/>
        </w:numPr>
        <w:snapToGrid w:val="0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了解Oauth2.0轻量与完整实现原理</w:t>
      </w:r>
    </w:p>
    <w:p>
      <w:pPr>
        <w:numPr>
          <w:ilvl w:val="0"/>
          <w:numId w:val="5"/>
        </w:numPr>
        <w:snapToGrid w:val="0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了解移动端API，了解如何与Native进行数据通信，了解JSBridge实现原理</w:t>
      </w: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pStyle w:val="3"/>
        <w:snapToGrid w:val="0"/>
        <w:jc w:val="lef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JavaScript</w:t>
      </w:r>
    </w:p>
    <w:p>
      <w:pPr>
        <w:numPr>
          <w:ilvl w:val="0"/>
          <w:numId w:val="6"/>
        </w:numPr>
        <w:snapToGrid w:val="0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掌握继承原理：</w:t>
      </w:r>
      <w:r>
        <w:rPr>
          <w:rFonts w:ascii="Helvetica Neue" w:hAnsi="Helvetica Neue" w:eastAsia="Helvetica Neue"/>
          <w:color w:val="333333"/>
          <w:sz w:val="22"/>
          <w:szCs w:val="22"/>
        </w:rPr>
        <w:t>class继承与组合寄生继承的差别，并能举例说明</w:t>
      </w:r>
    </w:p>
    <w:p>
      <w:pPr>
        <w:numPr>
          <w:ilvl w:val="0"/>
          <w:numId w:val="6"/>
        </w:numPr>
        <w:snapToGrid w:val="0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掌握Event loop原理，知道宏微任务，并理解为什么要做区分；知道Node和浏览器的event loop差别</w:t>
      </w:r>
    </w:p>
    <w:p>
      <w:pPr>
        <w:numPr>
          <w:ilvl w:val="0"/>
          <w:numId w:val="6"/>
        </w:numPr>
        <w:snapToGrid w:val="0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能够将继承、作用域、闭包、模块这些概念融汇贯通，并且举出实际例子说明如何结合在一起。</w:t>
      </w:r>
    </w:p>
    <w:p>
      <w:pPr>
        <w:numPr>
          <w:ilvl w:val="0"/>
          <w:numId w:val="6"/>
        </w:numPr>
        <w:snapToGrid w:val="0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了解至少2个以上的设计模式，并且可以使用JavasScript实现</w:t>
      </w:r>
    </w:p>
    <w:p>
      <w:pPr>
        <w:numPr>
          <w:ilvl w:val="0"/>
          <w:numId w:val="6"/>
        </w:numPr>
        <w:snapToGrid w:val="0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掌握一些简单的算法</w:t>
      </w:r>
    </w:p>
    <w:p>
      <w:pPr>
        <w:numPr>
          <w:ilvl w:val="0"/>
          <w:numId w:val="6"/>
        </w:numPr>
        <w:snapToGrid w:val="0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实际开发过程中使用过TypeScript，并知道基本语法</w:t>
      </w:r>
    </w:p>
    <w:p>
      <w:pPr>
        <w:numPr>
          <w:ilvl w:val="0"/>
          <w:numId w:val="6"/>
        </w:numPr>
        <w:snapToGrid w:val="0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了解AST语法</w:t>
      </w:r>
    </w:p>
    <w:p>
      <w:pPr>
        <w:snapToGrid w:val="0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pStyle w:val="3"/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工具类</w:t>
      </w:r>
    </w:p>
    <w:p>
      <w:pPr>
        <w:numPr>
          <w:ilvl w:val="0"/>
          <w:numId w:val="7"/>
        </w:numPr>
        <w:snapToGrid w:val="0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了解webpack打包流程，了解plugin生命周期，知道怎么写一个plugin和loader</w:t>
      </w:r>
    </w:p>
    <w:p>
      <w:pPr>
        <w:numPr>
          <w:ilvl w:val="0"/>
          <w:numId w:val="7"/>
        </w:numPr>
        <w:snapToGrid w:val="0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了解常见loader如何实现，比如babel-loader，vue-loader。</w:t>
      </w:r>
    </w:p>
    <w:p>
      <w:pPr>
        <w:numPr>
          <w:ilvl w:val="0"/>
          <w:numId w:val="7"/>
        </w:numPr>
        <w:snapToGrid w:val="0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了解webpack性能优化怎么做，清楚核心内容</w:t>
      </w:r>
    </w:p>
    <w:p>
      <w:pPr>
        <w:numPr>
          <w:ilvl w:val="0"/>
          <w:numId w:val="7"/>
        </w:numPr>
        <w:snapToGrid w:val="0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了解异步模块加载的实现原理</w:t>
      </w: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pStyle w:val="3"/>
        <w:snapToGrid w:val="0"/>
        <w:jc w:val="lef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Vue</w:t>
      </w:r>
    </w:p>
    <w:p>
      <w:pPr>
        <w:numPr>
          <w:ilvl w:val="0"/>
          <w:numId w:val="8"/>
        </w:numPr>
        <w:snapToGrid w:val="0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了解Vue全家桶实现原理，并可以实现简化版</w:t>
      </w:r>
    </w:p>
    <w:p>
      <w:pPr>
        <w:numPr>
          <w:ilvl w:val="0"/>
          <w:numId w:val="8"/>
        </w:numPr>
        <w:snapToGrid w:val="0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具备插件封装的能力，能够实现基本的UI组件功能</w:t>
      </w:r>
    </w:p>
    <w:p>
      <w:pPr>
        <w:numPr>
          <w:ilvl w:val="0"/>
          <w:numId w:val="9"/>
        </w:numPr>
        <w:snapToGrid w:val="0"/>
        <w:spacing w:before="0" w:after="0" w:line="240" w:lineRule="auto"/>
        <w:ind w:left="0" w:righ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能从数据驱动角度透彻的说明白vuex，能够知道原生js和vuex结合要怎么做</w:t>
      </w:r>
    </w:p>
    <w:p>
      <w:pPr>
        <w:snapToGrid w:val="0"/>
        <w:spacing w:before="0" w:after="0" w:line="240" w:lineRule="auto"/>
        <w:ind w:left="0" w:righ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sectPr>
      <w:pgSz w:w="11906" w:h="16838"/>
      <w:pgMar w:top="1361" w:right="1417" w:bottom="1361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4">
    <w:nsid w:val="0248C179"/>
    <w:multiLevelType w:val="multilevel"/>
    <w:tmpl w:val="0248C17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5">
    <w:nsid w:val="03D62ECE"/>
    <w:multiLevelType w:val="multilevel"/>
    <w:tmpl w:val="03D62EC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6">
    <w:nsid w:val="25B654F3"/>
    <w:multiLevelType w:val="multilevel"/>
    <w:tmpl w:val="25B654F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7">
    <w:nsid w:val="59ADCABA"/>
    <w:multiLevelType w:val="multilevel"/>
    <w:tmpl w:val="59ADCAB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8">
    <w:nsid w:val="72183CF9"/>
    <w:multiLevelType w:val="multilevel"/>
    <w:tmpl w:val="72183CF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Y4NDFjMjc3YjFhNzAxODc5YTU1MzgzMGViMzRhNjYifQ=="/>
  </w:docVars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1FE71FD9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0" w:after="0" w:line="408" w:lineRule="auto"/>
      <w:jc w:val="left"/>
      <w:outlineLvl w:val="2"/>
    </w:pPr>
    <w:rPr>
      <w:b/>
      <w:bCs/>
      <w:color w:val="1A1A1A"/>
      <w:sz w:val="28"/>
      <w:szCs w:val="32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0" w:after="0" w:line="408" w:lineRule="auto"/>
      <w:jc w:val="left"/>
      <w:outlineLvl w:val="3"/>
    </w:pPr>
    <w:rPr>
      <w:rFonts w:asciiTheme="majorHAnsi" w:hAnsiTheme="majorHAnsi" w:eastAsiaTheme="majorEastAsia" w:cstheme="majorBidi"/>
      <w:b/>
      <w:bCs/>
      <w:color w:val="1A1A1A"/>
      <w:sz w:val="24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qFormat/>
    <w:uiPriority w:val="10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 w:val="auto"/>
      <w:sz w:val="48"/>
      <w:szCs w:val="32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5"/>
    <w:semiHidden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4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1073</Words>
  <Characters>1505</Characters>
  <Lines>1</Lines>
  <Paragraphs>1</Paragraphs>
  <TotalTime>39</TotalTime>
  <ScaleCrop>false</ScaleCrop>
  <LinksUpToDate>false</LinksUpToDate>
  <CharactersWithSpaces>1517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you</cp:lastModifiedBy>
  <dcterms:modified xsi:type="dcterms:W3CDTF">2022-08-03T08:58:35Z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0645370C90E24D01A89844502DD58D41</vt:lpwstr>
  </property>
</Properties>
</file>